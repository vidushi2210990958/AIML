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259" w:lineRule="auto"/>
        <w:ind w:right="-330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Artificial Intelligence and Machine Learning</w:t>
      </w:r>
    </w:p>
    <w:p>
      <w:pPr>
        <w:spacing w:after="200" w:line="276" w:lineRule="auto"/>
        <w:rPr>
          <w:rFonts w:ascii="Calibri" w:hAnsi="Calibri" w:eastAsia="Calibri" w:cs="Calibri"/>
        </w:rPr>
      </w:pP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 xml:space="preserve">Project Report 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>Semester-IV (Batch-2022)</w:t>
      </w:r>
    </w:p>
    <w:p>
      <w:pPr>
        <w:pStyle w:val="3"/>
        <w:spacing w:before="200" w:after="0" w:line="259" w:lineRule="auto"/>
        <w:ind w:right="-330"/>
        <w:jc w:val="center"/>
        <w:rPr>
          <w:b/>
          <w:sz w:val="28"/>
          <w:szCs w:val="28"/>
        </w:rPr>
      </w:pP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Case Study</w:t>
      </w:r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: - </w:t>
      </w:r>
      <w:r>
        <w:rPr>
          <w:b/>
          <w:sz w:val="32"/>
          <w:szCs w:val="32"/>
          <w:rtl w:val="0"/>
        </w:rPr>
        <w:t>Support Vector Machine (SVM) for Cell Classification</w:t>
      </w:r>
    </w:p>
    <w:p>
      <w:pPr>
        <w:spacing w:line="360" w:lineRule="auto"/>
        <w:ind w:left="284"/>
        <w:jc w:val="center"/>
        <w:rPr>
          <w:rFonts w:hint="default" w:ascii="Calibri" w:hAnsi="Calibri" w:eastAsia="Calibri" w:cs="Calibri"/>
          <w:lang w:val="en-US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Url:-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https://drive.google.com/file/d/1tiE8pe7gDb3iPEjYGnL5EwtQCZ_Neg8c/view?usp=sharing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  <w:vertAlign w:val="superscript"/>
        </w:rPr>
      </w:pPr>
      <w:r>
        <w:rPr>
          <w:rFonts w:ascii="Calibri" w:hAnsi="Calibri" w:eastAsia="Calibri" w:cs="Calibri"/>
        </w:rPr>
        <w:drawing>
          <wp:inline distT="0" distB="0" distL="0" distR="0">
            <wp:extent cx="2432050" cy="1497965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Supervised By: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Submitted By: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Rajeev Thakur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IDUSHI KAUSHIK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Roll Number: -22109909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58</w:t>
      </w:r>
      <w:bookmarkStart w:id="1" w:name="_GoBack"/>
      <w:bookmarkEnd w:id="1"/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Group - 14</w:t>
      </w:r>
    </w:p>
    <w:p>
      <w:pPr>
        <w:spacing w:line="360" w:lineRule="auto"/>
        <w:ind w:left="0" w:firstLine="0"/>
        <w:jc w:val="left"/>
        <w:rPr>
          <w:b/>
          <w:sz w:val="28"/>
          <w:szCs w:val="28"/>
        </w:rPr>
      </w:pPr>
    </w:p>
    <w:p>
      <w:pPr>
        <w:spacing w:line="240" w:lineRule="auto"/>
        <w:ind w:left="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Department of Computer Science and Engineering</w:t>
      </w:r>
    </w:p>
    <w:p>
      <w:pPr>
        <w:spacing w:line="240" w:lineRule="auto"/>
        <w:ind w:left="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Chitkara University Institute of Engineering &amp; Technology, </w:t>
      </w:r>
    </w:p>
    <w:p>
      <w:pPr>
        <w:spacing w:line="240" w:lineRule="auto"/>
        <w:ind w:left="284"/>
        <w:jc w:val="center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Chitkara University, Punjab</w:t>
      </w:r>
    </w:p>
    <w:p>
      <w:pPr>
        <w:rPr>
          <w:b/>
        </w:rPr>
      </w:pPr>
      <w:r>
        <w:rPr>
          <w:b/>
          <w:rtl w:val="0"/>
        </w:rPr>
        <w:t>Case Study: Support Vector Machine (SVM) for Cell Classification</w:t>
      </w:r>
    </w:p>
    <w:p/>
    <w:p>
      <w:r>
        <w:rPr>
          <w:b/>
          <w:rtl w:val="0"/>
        </w:rPr>
        <w:t>Objective</w:t>
      </w:r>
      <w:r>
        <w:rPr>
          <w:rtl w:val="0"/>
        </w:rPr>
        <w:t>:</w:t>
      </w:r>
    </w:p>
    <w:p>
      <w:r>
        <w:rPr>
          <w:rtl w:val="0"/>
        </w:rPr>
        <w:t>The objective of this analysis is to utilize Support Vector Machine (SVM) to classify human cell records as benign or malignant based on certain features.</w:t>
      </w:r>
    </w:p>
    <w:p/>
    <w:p>
      <w:pPr>
        <w:rPr>
          <w:b/>
        </w:rPr>
      </w:pPr>
      <w:r>
        <w:rPr>
          <w:b/>
          <w:rtl w:val="0"/>
        </w:rPr>
        <w:t>Methods Used: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Pandas library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NumPy library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Matplotlib library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Scikit-learn library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Methods: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read_csv(): Reads a CSV file and converts it into a data frame.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train_test_split(): Splits the dataset into train and test sets.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SVC(): Initializes the SVM classifier.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fit(): Trains the SVM classifier.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predict(): Predicts the labels using the trained SVM classifier.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classification_report(): Generates a classification report including precision, recall, and F1-score.</w:t>
      </w:r>
    </w:p>
    <w:p>
      <w:pPr>
        <w:ind w:left="720" w:firstLine="0"/>
      </w:pP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Analysis Steps:</w:t>
      </w:r>
    </w:p>
    <w:p/>
    <w:p>
      <w:pPr>
        <w:numPr>
          <w:ilvl w:val="0"/>
          <w:numId w:val="3"/>
        </w:numPr>
        <w:ind w:left="720" w:hanging="360"/>
        <w:rPr>
          <w:i/>
          <w:u w:val="none"/>
        </w:rPr>
      </w:pPr>
      <w:r>
        <w:rPr>
          <w:i/>
          <w:rtl w:val="0"/>
        </w:rPr>
        <w:t>Data Loading and Exploration:</w:t>
      </w:r>
    </w:p>
    <w:p>
      <w:pPr>
        <w:numPr>
          <w:ilvl w:val="1"/>
          <w:numId w:val="3"/>
        </w:numPr>
        <w:ind w:left="1440" w:hanging="360"/>
        <w:rPr>
          <w:i/>
          <w:u w:val="none"/>
        </w:rPr>
      </w:pPr>
      <w:r>
        <w:rPr>
          <w:rtl w:val="0"/>
        </w:rPr>
        <w:t>Read the cell samples dataset using read_csv() method.</w:t>
      </w:r>
    </w:p>
    <w:p>
      <w:pPr>
        <w:numPr>
          <w:ilvl w:val="1"/>
          <w:numId w:val="3"/>
        </w:numPr>
        <w:ind w:left="1440" w:hanging="360"/>
        <w:rPr>
          <w:i/>
          <w:u w:val="none"/>
        </w:rPr>
      </w:pPr>
      <w:r>
        <w:rPr>
          <w:rtl w:val="0"/>
        </w:rPr>
        <w:t>Display the tail of the dataframe to ensure completeness.</w:t>
      </w:r>
    </w:p>
    <w:p>
      <w:pPr>
        <w:numPr>
          <w:ilvl w:val="1"/>
          <w:numId w:val="3"/>
        </w:numPr>
        <w:ind w:left="1440" w:hanging="360"/>
        <w:rPr>
          <w:i/>
          <w:u w:val="none"/>
        </w:rPr>
      </w:pPr>
      <w:r>
        <w:rPr>
          <w:rtl w:val="0"/>
        </w:rPr>
        <w:t>Check the shape, size, and count of the dataframe.</w:t>
      </w:r>
    </w:p>
    <w:p>
      <w:pPr>
        <w:numPr>
          <w:ilvl w:val="1"/>
          <w:numId w:val="3"/>
        </w:numPr>
        <w:ind w:left="1440" w:hanging="360"/>
        <w:rPr>
          <w:i/>
          <w:u w:val="none"/>
        </w:rPr>
      </w:pPr>
      <w:r>
        <w:rPr>
          <w:rtl w:val="0"/>
        </w:rPr>
        <w:t>Visualize the distribution of classes (benign and malignant).</w:t>
      </w:r>
    </w:p>
    <w:p>
      <w:pPr>
        <w:ind w:left="720" w:firstLine="0"/>
      </w:pP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Data Preprocessing:</w:t>
      </w:r>
    </w:p>
    <w:p>
      <w:pPr>
        <w:numPr>
          <w:ilvl w:val="1"/>
          <w:numId w:val="4"/>
        </w:numPr>
        <w:ind w:left="1440" w:hanging="360"/>
        <w:rPr>
          <w:u w:val="none"/>
        </w:rPr>
      </w:pPr>
      <w:r>
        <w:rPr>
          <w:rtl w:val="0"/>
        </w:rPr>
        <w:t>Select relevant features and remove unwanted columns.</w:t>
      </w:r>
    </w:p>
    <w:p/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Model Building and Evaluation:</w:t>
      </w:r>
    </w:p>
    <w:p>
      <w:pPr>
        <w:numPr>
          <w:ilvl w:val="1"/>
          <w:numId w:val="5"/>
        </w:numPr>
        <w:ind w:left="1440" w:hanging="360"/>
        <w:rPr>
          <w:u w:val="none"/>
        </w:rPr>
      </w:pPr>
      <w:r>
        <w:rPr>
          <w:rtl w:val="0"/>
        </w:rPr>
        <w:t>Split the data into train and test sets using train_test_split() method.</w:t>
      </w:r>
    </w:p>
    <w:p>
      <w:pPr>
        <w:numPr>
          <w:ilvl w:val="1"/>
          <w:numId w:val="5"/>
        </w:numPr>
        <w:ind w:left="1440" w:hanging="360"/>
        <w:rPr>
          <w:u w:val="none"/>
        </w:rPr>
      </w:pPr>
      <w:r>
        <w:rPr>
          <w:rtl w:val="0"/>
        </w:rPr>
        <w:t>Initialize the SVM classifier with a linear kernel.</w:t>
      </w:r>
    </w:p>
    <w:p>
      <w:pPr>
        <w:numPr>
          <w:ilvl w:val="1"/>
          <w:numId w:val="5"/>
        </w:numPr>
        <w:ind w:left="1440" w:hanging="360"/>
        <w:rPr>
          <w:u w:val="none"/>
        </w:rPr>
      </w:pPr>
      <w:r>
        <w:rPr>
          <w:rtl w:val="0"/>
        </w:rPr>
        <w:t>Train the SVM classifier using the training data.</w:t>
      </w:r>
    </w:p>
    <w:p>
      <w:pPr>
        <w:numPr>
          <w:ilvl w:val="1"/>
          <w:numId w:val="5"/>
        </w:numPr>
        <w:ind w:left="1440" w:hanging="360"/>
        <w:rPr>
          <w:u w:val="none"/>
        </w:rPr>
      </w:pPr>
      <w:r>
        <w:rPr>
          <w:rtl w:val="0"/>
        </w:rPr>
        <w:t>Predict labels for the test data.</w:t>
      </w:r>
    </w:p>
    <w:p>
      <w:pPr>
        <w:numPr>
          <w:ilvl w:val="1"/>
          <w:numId w:val="5"/>
        </w:numPr>
        <w:ind w:left="1440" w:hanging="360"/>
        <w:rPr>
          <w:u w:val="none"/>
        </w:rPr>
      </w:pPr>
      <w:r>
        <w:rPr>
          <w:rtl w:val="0"/>
        </w:rPr>
        <w:t>Evaluate the performance of the classifier using classification_report() method.</w:t>
      </w:r>
    </w:p>
    <w:p/>
    <w:p/>
    <w:p/>
    <w:p/>
    <w:p>
      <w:pPr>
        <w:rPr>
          <w:b/>
        </w:rPr>
      </w:pPr>
      <w:r>
        <w:rPr>
          <w:b/>
          <w:rtl w:val="0"/>
        </w:rPr>
        <w:t>Report:</w:t>
      </w:r>
    </w:p>
    <w:p/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Data Loading and Exploration:</w:t>
      </w:r>
    </w:p>
    <w:p>
      <w:pPr>
        <w:numPr>
          <w:ilvl w:val="1"/>
          <w:numId w:val="6"/>
        </w:numPr>
        <w:ind w:left="1440" w:hanging="360"/>
        <w:rPr>
          <w:u w:val="none"/>
        </w:rPr>
      </w:pPr>
      <w:r>
        <w:rPr>
          <w:rtl w:val="0"/>
        </w:rPr>
        <w:t>Displayed the tail of the dataframe to ensure completeness.</w:t>
      </w:r>
    </w:p>
    <w:p>
      <w:pPr>
        <w:numPr>
          <w:ilvl w:val="1"/>
          <w:numId w:val="6"/>
        </w:numPr>
        <w:ind w:left="1440" w:hanging="360"/>
        <w:rPr>
          <w:u w:val="none"/>
        </w:rPr>
      </w:pPr>
      <w:r>
        <w:rPr>
          <w:rtl w:val="0"/>
        </w:rPr>
        <w:t>Checked the shape, size, and count of the dataframe.</w:t>
      </w:r>
    </w:p>
    <w:p>
      <w:pPr>
        <w:numPr>
          <w:ilvl w:val="1"/>
          <w:numId w:val="6"/>
        </w:numPr>
        <w:ind w:left="1440" w:hanging="360"/>
        <w:rPr>
          <w:u w:val="none"/>
        </w:rPr>
      </w:pPr>
      <w:r>
        <w:rPr>
          <w:rtl w:val="0"/>
        </w:rPr>
        <w:t>Visualized the distribution of classes to understand the data distribution.</w:t>
      </w:r>
    </w:p>
    <w:p>
      <w:pPr>
        <w:ind w:left="0" w:firstLine="0"/>
      </w:pP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Data Preprocessing:</w:t>
      </w:r>
    </w:p>
    <w:p>
      <w:pPr>
        <w:numPr>
          <w:ilvl w:val="1"/>
          <w:numId w:val="7"/>
        </w:numPr>
        <w:ind w:left="1440" w:hanging="360"/>
        <w:rPr>
          <w:u w:val="none"/>
        </w:rPr>
      </w:pPr>
      <w:r>
        <w:rPr>
          <w:rtl w:val="0"/>
        </w:rPr>
        <w:t>Selected relevant features and removed unwanted columns to prepare the data for modeling.</w:t>
      </w:r>
    </w:p>
    <w:p>
      <w:pPr>
        <w:ind w:left="1440" w:firstLine="0"/>
      </w:pP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Model Building and Evaluation: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Utilized Support Vector Machine (SVM) with a linear kernel to build a classification model.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Split the data into train and test sets to evaluate the model's performance.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Trained the SVM classifier using the training data.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Predicted labels for the test data using the trained model.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Generated a classification report including precision, recall, and F1-score to assess the model's performance.</w:t>
      </w:r>
    </w:p>
    <w:p>
      <w:pPr>
        <w:ind w:left="720" w:firstLine="0"/>
      </w:pPr>
    </w:p>
    <w:p>
      <w:r>
        <w:rPr>
          <w:rtl w:val="0"/>
        </w:rPr>
        <w:t>This structured approach provides a clear overview of the steps involved in building and evaluating an SVM model for cell classification, facilitating easy replication and understanding of the analysis.</w:t>
      </w:r>
    </w:p>
    <w:p/>
    <w:p>
      <w:pPr>
        <w:ind w:left="1440" w:firstLine="0"/>
      </w:pPr>
    </w:p>
    <w:p>
      <w:pPr>
        <w:ind w:left="1440" w:firstLine="0"/>
      </w:pPr>
    </w:p>
    <w:p>
      <w:pPr>
        <w:ind w:left="1440" w:firstLine="0"/>
      </w:pPr>
    </w:p>
    <w:p>
      <w:pPr>
        <w:ind w:left="1440" w:firstLine="0"/>
      </w:pP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7AD591C"/>
    <w:rsid w:val="3A7A1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2024-04-04T06:09:00Z</dcterms:created>
  <dc:creator>Asus</dc:creator>
  <cp:lastModifiedBy>vidus</cp:lastModifiedBy>
  <dcterms:modified xsi:type="dcterms:W3CDTF">2024-04-05T06:22:33Z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F9E1B15E276C496AB6353C380B4A5888_13</vt:lpwstr>
  </property>
</Properties>
</file>